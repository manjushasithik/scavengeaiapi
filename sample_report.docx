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0793" w14:textId="23621931" w:rsidR="0030687D" w:rsidRDefault="0030687D">
      <w:pPr>
        <w:autoSpaceDE w:val="0"/>
        <w:autoSpaceDN w:val="0"/>
        <w:spacing w:after="140" w:line="220" w:lineRule="exact"/>
      </w:pPr>
    </w:p>
    <w:p w14:paraId="649491B4" w14:textId="67C134B7" w:rsidR="0030687D" w:rsidRPr="004F400C" w:rsidRDefault="00A61722">
      <w:pPr>
        <w:autoSpaceDE w:val="0"/>
        <w:autoSpaceDN w:val="0"/>
        <w:spacing w:after="1102" w:line="386" w:lineRule="exact"/>
        <w:jc w:val="center"/>
        <w:rPr>
          <w:rFonts w:ascii="Helvetica" w:hAnsi="Helvetica" w:cs="Helvetica"/>
          <w:sz w:val="28"/>
          <w:szCs w:val="28"/>
        </w:rPr>
      </w:pPr>
      <w:r w:rsidRPr="004F400C">
        <w:rPr>
          <w:rFonts w:ascii="Helvetica" w:eastAsia="Helvetica" w:hAnsi="Helvetica" w:cs="Helvetica"/>
          <w:b/>
          <w:color w:val="000000"/>
          <w:sz w:val="28"/>
          <w:szCs w:val="28"/>
          <w:u w:val="single"/>
        </w:rPr>
        <w:t>Scavenge Inspection Report</w:t>
      </w:r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408"/>
        <w:gridCol w:w="1701"/>
        <w:gridCol w:w="1134"/>
        <w:gridCol w:w="1276"/>
        <w:gridCol w:w="1134"/>
        <w:gridCol w:w="708"/>
        <w:gridCol w:w="1276"/>
        <w:gridCol w:w="1418"/>
      </w:tblGrid>
      <w:tr w:rsidR="00FA6C51" w:rsidRPr="00FA6C51" w14:paraId="06FDAC6F" w14:textId="1A4AEAB8" w:rsidTr="00B9745F">
        <w:trPr>
          <w:trHeight w:val="844"/>
        </w:trPr>
        <w:tc>
          <w:tcPr>
            <w:tcW w:w="1408" w:type="dxa"/>
            <w:vAlign w:val="center"/>
          </w:tcPr>
          <w:p w14:paraId="00CB014E" w14:textId="1711AF28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Vessel:</w:t>
            </w:r>
          </w:p>
        </w:tc>
        <w:tc>
          <w:tcPr>
            <w:tcW w:w="1701" w:type="dxa"/>
            <w:vAlign w:val="center"/>
          </w:tcPr>
          <w:p w14:paraId="408E5D0A" w14:textId="77777777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2BAEF879" w14:textId="1ED9D7B0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Hull no.:</w:t>
            </w:r>
          </w:p>
        </w:tc>
        <w:tc>
          <w:tcPr>
            <w:tcW w:w="1276" w:type="dxa"/>
            <w:vAlign w:val="center"/>
          </w:tcPr>
          <w:p w14:paraId="5A9581B1" w14:textId="22582C7A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7560F957" w14:textId="4600036E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Vessel Type:</w:t>
            </w:r>
          </w:p>
        </w:tc>
        <w:tc>
          <w:tcPr>
            <w:tcW w:w="708" w:type="dxa"/>
            <w:vAlign w:val="center"/>
          </w:tcPr>
          <w:p w14:paraId="2F1361A4" w14:textId="422DE2C2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276" w:type="dxa"/>
            <w:vAlign w:val="center"/>
          </w:tcPr>
          <w:p w14:paraId="54F5EB20" w14:textId="286CF3C3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Local Start Time:</w:t>
            </w:r>
          </w:p>
        </w:tc>
        <w:tc>
          <w:tcPr>
            <w:tcW w:w="1418" w:type="dxa"/>
            <w:vAlign w:val="center"/>
          </w:tcPr>
          <w:p w14:paraId="471B41F3" w14:textId="2A81E9DF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FA6C51" w:rsidRPr="00FA6C51" w14:paraId="49295D07" w14:textId="77777777" w:rsidTr="00B9745F">
        <w:trPr>
          <w:trHeight w:val="567"/>
        </w:trPr>
        <w:tc>
          <w:tcPr>
            <w:tcW w:w="1408" w:type="dxa"/>
            <w:vAlign w:val="center"/>
          </w:tcPr>
          <w:p w14:paraId="0689592A" w14:textId="17C3631F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Time Zone:</w:t>
            </w:r>
          </w:p>
        </w:tc>
        <w:tc>
          <w:tcPr>
            <w:tcW w:w="1701" w:type="dxa"/>
            <w:vAlign w:val="center"/>
          </w:tcPr>
          <w:p w14:paraId="5E2E4DF6" w14:textId="0DEC31E5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3171CEEE" w14:textId="309EB629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Local End Time:</w:t>
            </w:r>
          </w:p>
        </w:tc>
        <w:tc>
          <w:tcPr>
            <w:tcW w:w="1276" w:type="dxa"/>
            <w:vAlign w:val="center"/>
          </w:tcPr>
          <w:p w14:paraId="761C3DE6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347F9EA9" w14:textId="20278A08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Vessel Type:</w:t>
            </w:r>
          </w:p>
        </w:tc>
        <w:tc>
          <w:tcPr>
            <w:tcW w:w="708" w:type="dxa"/>
            <w:vAlign w:val="center"/>
          </w:tcPr>
          <w:p w14:paraId="1EF687D9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276" w:type="dxa"/>
            <w:vAlign w:val="center"/>
          </w:tcPr>
          <w:p w14:paraId="72C64A20" w14:textId="323332A0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Form No.:</w:t>
            </w:r>
          </w:p>
        </w:tc>
        <w:tc>
          <w:tcPr>
            <w:tcW w:w="1418" w:type="dxa"/>
            <w:vAlign w:val="center"/>
          </w:tcPr>
          <w:p w14:paraId="3C16939A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FA6C51" w:rsidRPr="00FA6C51" w14:paraId="0464DA84" w14:textId="77777777" w:rsidTr="00B9745F">
        <w:trPr>
          <w:trHeight w:val="567"/>
        </w:trPr>
        <w:tc>
          <w:tcPr>
            <w:tcW w:w="1408" w:type="dxa"/>
            <w:vAlign w:val="center"/>
          </w:tcPr>
          <w:p w14:paraId="1AB04E7B" w14:textId="1D3A1BAE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IMO No</w:t>
            </w:r>
          </w:p>
        </w:tc>
        <w:tc>
          <w:tcPr>
            <w:tcW w:w="1701" w:type="dxa"/>
            <w:vAlign w:val="center"/>
          </w:tcPr>
          <w:p w14:paraId="78BF8EA2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67CFE7C4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276" w:type="dxa"/>
            <w:vAlign w:val="center"/>
          </w:tcPr>
          <w:p w14:paraId="2DFB416A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1B0958FA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0A71DA6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276" w:type="dxa"/>
            <w:vAlign w:val="center"/>
          </w:tcPr>
          <w:p w14:paraId="3629574D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418" w:type="dxa"/>
            <w:vAlign w:val="center"/>
          </w:tcPr>
          <w:p w14:paraId="6B06F153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FA6C51" w:rsidRPr="00FA6C51" w14:paraId="573F9FE8" w14:textId="77777777" w:rsidTr="00B9745F">
        <w:trPr>
          <w:trHeight w:val="567"/>
        </w:trPr>
        <w:tc>
          <w:tcPr>
            <w:tcW w:w="1408" w:type="dxa"/>
            <w:vAlign w:val="center"/>
          </w:tcPr>
          <w:p w14:paraId="3A2F5D3D" w14:textId="195AE2FC" w:rsidR="00FA6C51" w:rsidRPr="007031DD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b/>
                <w:bCs/>
                <w:sz w:val="14"/>
                <w:szCs w:val="14"/>
              </w:rPr>
            </w:pPr>
            <w:r w:rsidRPr="007031DD">
              <w:rPr>
                <w:rFonts w:ascii="Helvetica" w:hAnsi="Helvetica" w:cs="Helvetica"/>
                <w:b/>
                <w:bCs/>
                <w:sz w:val="14"/>
                <w:szCs w:val="14"/>
              </w:rPr>
              <w:t>Engine</w:t>
            </w:r>
          </w:p>
        </w:tc>
        <w:tc>
          <w:tcPr>
            <w:tcW w:w="1701" w:type="dxa"/>
            <w:vAlign w:val="center"/>
          </w:tcPr>
          <w:p w14:paraId="4618B17F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3C5E21CA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276" w:type="dxa"/>
            <w:vAlign w:val="center"/>
          </w:tcPr>
          <w:p w14:paraId="02431542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62933468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444E52CC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276" w:type="dxa"/>
            <w:vAlign w:val="center"/>
          </w:tcPr>
          <w:p w14:paraId="0BCB44DD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418" w:type="dxa"/>
            <w:vAlign w:val="center"/>
          </w:tcPr>
          <w:p w14:paraId="101D8337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FA6C51" w:rsidRPr="00FA6C51" w14:paraId="653B6707" w14:textId="77777777" w:rsidTr="00B9745F">
        <w:trPr>
          <w:trHeight w:val="567"/>
        </w:trPr>
        <w:tc>
          <w:tcPr>
            <w:tcW w:w="1408" w:type="dxa"/>
            <w:vAlign w:val="center"/>
          </w:tcPr>
          <w:p w14:paraId="1A4F4C14" w14:textId="2B42CD0C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Maker:</w:t>
            </w:r>
          </w:p>
        </w:tc>
        <w:tc>
          <w:tcPr>
            <w:tcW w:w="1701" w:type="dxa"/>
            <w:vAlign w:val="center"/>
          </w:tcPr>
          <w:p w14:paraId="6F265DF3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2DEF2672" w14:textId="6207223E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Model:</w:t>
            </w:r>
          </w:p>
        </w:tc>
        <w:tc>
          <w:tcPr>
            <w:tcW w:w="1276" w:type="dxa"/>
            <w:vAlign w:val="center"/>
          </w:tcPr>
          <w:p w14:paraId="4AA29DEF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48D0D65E" w14:textId="3E1AA714" w:rsidR="00355DE2" w:rsidRDefault="00F5204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License</w:t>
            </w:r>
            <w:r w:rsidR="00FA6C51" w:rsidRPr="00FA6C51">
              <w:rPr>
                <w:rFonts w:ascii="Helvetica" w:hAnsi="Helvetica" w:cs="Helvetica"/>
                <w:sz w:val="14"/>
                <w:szCs w:val="14"/>
              </w:rPr>
              <w:t>/</w:t>
            </w:r>
            <w:r w:rsidR="007C4D18">
              <w:rPr>
                <w:rFonts w:ascii="Helvetica" w:hAnsi="Helvetica" w:cs="Helvetica"/>
                <w:sz w:val="14"/>
                <w:szCs w:val="14"/>
              </w:rPr>
              <w:t xml:space="preserve">      </w:t>
            </w:r>
            <w:r w:rsidR="00E35598">
              <w:rPr>
                <w:rFonts w:ascii="Helvetica" w:hAnsi="Helvetica" w:cs="Helvetica"/>
                <w:sz w:val="14"/>
                <w:szCs w:val="14"/>
              </w:rPr>
              <w:t xml:space="preserve">      </w:t>
            </w:r>
          </w:p>
          <w:p w14:paraId="5B91AE58" w14:textId="03AE17B9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Builder:</w:t>
            </w:r>
          </w:p>
        </w:tc>
        <w:tc>
          <w:tcPr>
            <w:tcW w:w="708" w:type="dxa"/>
            <w:vAlign w:val="center"/>
          </w:tcPr>
          <w:p w14:paraId="7EDA3B9C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276" w:type="dxa"/>
            <w:vAlign w:val="center"/>
          </w:tcPr>
          <w:p w14:paraId="152DC11E" w14:textId="1964CAA1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Serial No.:</w:t>
            </w:r>
          </w:p>
        </w:tc>
        <w:tc>
          <w:tcPr>
            <w:tcW w:w="1418" w:type="dxa"/>
            <w:vAlign w:val="center"/>
          </w:tcPr>
          <w:p w14:paraId="17564FAD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FA6C51" w:rsidRPr="00FA6C51" w14:paraId="1ED9E502" w14:textId="77777777" w:rsidTr="00B9745F">
        <w:trPr>
          <w:trHeight w:val="567"/>
        </w:trPr>
        <w:tc>
          <w:tcPr>
            <w:tcW w:w="1408" w:type="dxa"/>
            <w:vAlign w:val="center"/>
          </w:tcPr>
          <w:p w14:paraId="5C93A8C2" w14:textId="47EB3C8F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MCR:</w:t>
            </w:r>
          </w:p>
        </w:tc>
        <w:tc>
          <w:tcPr>
            <w:tcW w:w="1701" w:type="dxa"/>
            <w:vAlign w:val="center"/>
          </w:tcPr>
          <w:p w14:paraId="27BE13F0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420FA286" w14:textId="0DE49379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Speed at MCR:</w:t>
            </w:r>
          </w:p>
        </w:tc>
        <w:tc>
          <w:tcPr>
            <w:tcW w:w="1276" w:type="dxa"/>
            <w:vAlign w:val="center"/>
          </w:tcPr>
          <w:p w14:paraId="6CDABB54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1E517EC1" w14:textId="2186C7C6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Bore:</w:t>
            </w:r>
          </w:p>
        </w:tc>
        <w:tc>
          <w:tcPr>
            <w:tcW w:w="708" w:type="dxa"/>
            <w:vAlign w:val="center"/>
          </w:tcPr>
          <w:p w14:paraId="377861B2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276" w:type="dxa"/>
            <w:vAlign w:val="center"/>
          </w:tcPr>
          <w:p w14:paraId="2048AA41" w14:textId="597C2E55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Stroke:</w:t>
            </w:r>
          </w:p>
        </w:tc>
        <w:tc>
          <w:tcPr>
            <w:tcW w:w="1418" w:type="dxa"/>
            <w:vAlign w:val="center"/>
          </w:tcPr>
          <w:p w14:paraId="1EB8491F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FA6C51" w:rsidRPr="00FA6C51" w14:paraId="72688EDF" w14:textId="77777777" w:rsidTr="00B9745F">
        <w:trPr>
          <w:trHeight w:val="567"/>
        </w:trPr>
        <w:tc>
          <w:tcPr>
            <w:tcW w:w="1408" w:type="dxa"/>
            <w:vAlign w:val="center"/>
          </w:tcPr>
          <w:p w14:paraId="6AC887C5" w14:textId="20CD69F1" w:rsidR="00FA6C51" w:rsidRPr="007031DD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b/>
                <w:bCs/>
                <w:sz w:val="14"/>
                <w:szCs w:val="14"/>
              </w:rPr>
            </w:pPr>
            <w:r w:rsidRPr="007031DD">
              <w:rPr>
                <w:rFonts w:ascii="Helvetica" w:hAnsi="Helvetica" w:cs="Helvetica"/>
                <w:b/>
                <w:bCs/>
                <w:sz w:val="14"/>
                <w:szCs w:val="14"/>
              </w:rPr>
              <w:t>Turbocharger(s)</w:t>
            </w:r>
          </w:p>
        </w:tc>
        <w:tc>
          <w:tcPr>
            <w:tcW w:w="1701" w:type="dxa"/>
            <w:vAlign w:val="center"/>
          </w:tcPr>
          <w:p w14:paraId="2A0D8AC7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6491B1A8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276" w:type="dxa"/>
            <w:vAlign w:val="center"/>
          </w:tcPr>
          <w:p w14:paraId="4459712B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3657511E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4ECFC536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276" w:type="dxa"/>
            <w:vAlign w:val="center"/>
          </w:tcPr>
          <w:p w14:paraId="13CD963E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418" w:type="dxa"/>
            <w:vAlign w:val="center"/>
          </w:tcPr>
          <w:p w14:paraId="51097208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FA6C51" w:rsidRPr="00FA6C51" w14:paraId="6CDB7D1B" w14:textId="77777777" w:rsidTr="00B9745F">
        <w:trPr>
          <w:trHeight w:val="567"/>
        </w:trPr>
        <w:tc>
          <w:tcPr>
            <w:tcW w:w="1408" w:type="dxa"/>
            <w:vAlign w:val="center"/>
          </w:tcPr>
          <w:p w14:paraId="6D2E7537" w14:textId="42E73F66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Maker</w:t>
            </w:r>
          </w:p>
        </w:tc>
        <w:tc>
          <w:tcPr>
            <w:tcW w:w="1701" w:type="dxa"/>
            <w:vAlign w:val="center"/>
          </w:tcPr>
          <w:p w14:paraId="2A53BFDC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69F41E94" w14:textId="5F148362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Model</w:t>
            </w:r>
          </w:p>
        </w:tc>
        <w:tc>
          <w:tcPr>
            <w:tcW w:w="1276" w:type="dxa"/>
            <w:vAlign w:val="center"/>
          </w:tcPr>
          <w:p w14:paraId="554614CB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7C988157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01A6DF65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276" w:type="dxa"/>
            <w:vAlign w:val="center"/>
          </w:tcPr>
          <w:p w14:paraId="79D4D1AC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418" w:type="dxa"/>
            <w:vAlign w:val="center"/>
          </w:tcPr>
          <w:p w14:paraId="747CA539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</w:tbl>
    <w:p w14:paraId="27EA7AC4" w14:textId="77777777" w:rsidR="0030687D" w:rsidRDefault="0030687D">
      <w:pPr>
        <w:autoSpaceDE w:val="0"/>
        <w:autoSpaceDN w:val="0"/>
        <w:spacing w:after="0" w:line="606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70"/>
        <w:gridCol w:w="2630"/>
        <w:gridCol w:w="2331"/>
        <w:gridCol w:w="2669"/>
      </w:tblGrid>
      <w:tr w:rsidR="0030687D" w14:paraId="3571A8E7" w14:textId="77777777" w:rsidTr="00066FE1">
        <w:trPr>
          <w:trHeight w:hRule="exact" w:val="240"/>
        </w:trPr>
        <w:tc>
          <w:tcPr>
            <w:tcW w:w="10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974807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General Data</w:t>
            </w:r>
          </w:p>
        </w:tc>
      </w:tr>
      <w:tr w:rsidR="0030687D" w14:paraId="5F76B68A" w14:textId="77777777" w:rsidTr="00652921">
        <w:trPr>
          <w:trHeight w:hRule="exact" w:val="547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984ED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Total Running Hour: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F1D5E3A" w14:textId="495EED6E" w:rsidR="0030687D" w:rsidRDefault="0030687D" w:rsidP="00066FE1">
            <w:pPr>
              <w:autoSpaceDE w:val="0"/>
              <w:autoSpaceDN w:val="0"/>
              <w:spacing w:before="78" w:after="0" w:line="192" w:lineRule="exact"/>
              <w:ind w:left="30"/>
              <w:jc w:val="center"/>
            </w:pP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B4A0A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Position: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83E862" w14:textId="77777777" w:rsidR="0030687D" w:rsidRDefault="0030687D"/>
        </w:tc>
      </w:tr>
      <w:tr w:rsidR="0030687D" w14:paraId="7D2CF23A" w14:textId="77777777" w:rsidTr="00CD752D">
        <w:trPr>
          <w:trHeight w:hRule="exact" w:val="555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845BC2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Cylinder Oil type: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4FF850" w14:textId="77777777" w:rsidR="0030687D" w:rsidRDefault="0030687D"/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F5EE3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Cylinder Oil feed rate: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9C106C0" w14:textId="237011F7" w:rsidR="0030687D" w:rsidRDefault="0030687D">
            <w:pPr>
              <w:autoSpaceDE w:val="0"/>
              <w:autoSpaceDN w:val="0"/>
              <w:spacing w:before="78" w:after="0" w:line="192" w:lineRule="exact"/>
              <w:ind w:left="30"/>
            </w:pPr>
          </w:p>
        </w:tc>
      </w:tr>
      <w:tr w:rsidR="0030687D" w14:paraId="09154B41" w14:textId="77777777" w:rsidTr="00CD752D">
        <w:trPr>
          <w:trHeight w:hRule="exact" w:val="577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0558C4A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288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Normal service load in % of MCR: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CF3B80B" w14:textId="22C3C7D1" w:rsidR="0030687D" w:rsidRDefault="0030687D">
            <w:pPr>
              <w:autoSpaceDE w:val="0"/>
              <w:autoSpaceDN w:val="0"/>
              <w:spacing w:before="90" w:after="0" w:line="192" w:lineRule="exact"/>
              <w:ind w:left="30"/>
            </w:pP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E84A9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Inspected by (Rank):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681B54F" w14:textId="77777777" w:rsidR="0030687D" w:rsidRDefault="0030687D"/>
        </w:tc>
      </w:tr>
      <w:tr w:rsidR="0030687D" w14:paraId="3743DC92" w14:textId="77777777" w:rsidTr="00CD752D">
        <w:trPr>
          <w:trHeight w:hRule="exact" w:val="557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0F4AEE5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Scrubber: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5E63619" w14:textId="77777777" w:rsidR="0030687D" w:rsidRDefault="0030687D"/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B62BAF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Fuel Sulphur %: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B6A0CE" w14:textId="77777777" w:rsidR="0030687D" w:rsidRDefault="00A61722">
            <w:pPr>
              <w:autoSpaceDE w:val="0"/>
              <w:autoSpaceDN w:val="0"/>
              <w:spacing w:before="78" w:after="0" w:line="192" w:lineRule="exact"/>
              <w:ind w:left="30"/>
            </w:pPr>
            <w:r>
              <w:rPr>
                <w:rFonts w:ascii="Helvetica" w:eastAsia="Helvetica" w:hAnsi="Helvetica"/>
                <w:color w:val="000000"/>
                <w:sz w:val="14"/>
              </w:rPr>
              <w:t>( % )</w:t>
            </w:r>
          </w:p>
        </w:tc>
      </w:tr>
    </w:tbl>
    <w:p w14:paraId="4171AFCB" w14:textId="77777777" w:rsidR="0030687D" w:rsidRDefault="0030687D">
      <w:pPr>
        <w:autoSpaceDE w:val="0"/>
        <w:autoSpaceDN w:val="0"/>
        <w:spacing w:after="0" w:line="520" w:lineRule="exact"/>
      </w:pP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4000"/>
        <w:gridCol w:w="6000"/>
      </w:tblGrid>
      <w:tr w:rsidR="0030687D" w14:paraId="49DEE986" w14:textId="77777777">
        <w:trPr>
          <w:trHeight w:hRule="exact" w:val="240"/>
        </w:trPr>
        <w:tc>
          <w:tcPr>
            <w:tcW w:w="10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171E80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Surfaces</w:t>
            </w:r>
          </w:p>
        </w:tc>
      </w:tr>
      <w:tr w:rsidR="0030687D" w14:paraId="1F97C92D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7B18E2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1A6304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crown</w:t>
            </w:r>
          </w:p>
        </w:tc>
      </w:tr>
      <w:tr w:rsidR="00557D0F" w14:paraId="6FE31B03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A0384EE" w14:textId="7690468F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1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0F7407" w14:textId="3F9E8615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61EBDC1E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15AD3D" w14:textId="17EFE18D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2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8A3E098" w14:textId="45646F52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447762FD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6772BC" w14:textId="68AC8C9A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3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7A9498C" w14:textId="1E7270C1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2B4A2D09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FAF5CB6" w14:textId="3E9ADA7E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4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5849B64" w14:textId="1BBC61A6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07288FD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275D1A" w14:textId="55BCF8DA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5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52BAA13" w14:textId="498F27A2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09D6E89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0EE637C" w14:textId="4DA39E4F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6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B7791" w14:textId="03E25EFF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30687D" w14:paraId="11BA61D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D0D769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8BAEB7" w14:textId="56899C5E" w:rsidR="0030687D" w:rsidRDefault="0030687D"/>
        </w:tc>
      </w:tr>
    </w:tbl>
    <w:p w14:paraId="3649751D" w14:textId="77777777" w:rsidR="0030687D" w:rsidRDefault="00A61722">
      <w:pPr>
        <w:autoSpaceDE w:val="0"/>
        <w:autoSpaceDN w:val="0"/>
        <w:spacing w:before="50" w:after="39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Legend:-[Cl-Clean, C-Carbon, BU- Burning. LO-Leakage Oil, LW-Leakage Water]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234D21A1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B1EAFD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lastRenderedPageBreak/>
              <w:t>Deposits</w:t>
            </w:r>
          </w:p>
        </w:tc>
      </w:tr>
      <w:tr w:rsidR="0030687D" w14:paraId="07046361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10FD263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70702F2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Topland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308D5B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1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4FC3C47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2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BA1455C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3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4EEC4E4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4</w:t>
            </w:r>
          </w:p>
        </w:tc>
      </w:tr>
    </w:tbl>
    <w:p w14:paraId="59DD05A7" w14:textId="03231763" w:rsidR="0030687D" w:rsidRDefault="00A61722">
      <w:pPr>
        <w:autoSpaceDE w:val="0"/>
        <w:autoSpaceDN w:val="0"/>
        <w:spacing w:before="50" w:after="390" w:line="190" w:lineRule="exact"/>
      </w:pPr>
      <w:r>
        <w:rPr>
          <w:rFonts w:ascii="Helvetica" w:eastAsia="Helvetica" w:hAnsi="Helvetica"/>
          <w:i/>
          <w:color w:val="000000"/>
          <w:sz w:val="14"/>
        </w:rPr>
        <w:t xml:space="preserve">Legend :- [ I - Intact, </w:t>
      </w:r>
      <w:r w:rsidR="009D5244">
        <w:rPr>
          <w:rFonts w:ascii="Helvetica" w:eastAsia="Helvetica" w:hAnsi="Helvetica"/>
          <w:i/>
          <w:color w:val="000000"/>
          <w:sz w:val="14"/>
        </w:rPr>
        <w:t xml:space="preserve">LC- Carbon </w:t>
      </w:r>
      <w:r>
        <w:rPr>
          <w:rFonts w:ascii="Helvetica" w:eastAsia="Helvetica" w:hAnsi="Helvetica"/>
          <w:i/>
          <w:color w:val="000000"/>
          <w:sz w:val="14"/>
        </w:rPr>
        <w:t>, BO - Broken opposite ring gap, BN - Broken near ring gap, SP - Several pieces, M - Entirely missing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0DE0D3F4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F2EB4F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 Breakage</w:t>
            </w:r>
          </w:p>
        </w:tc>
      </w:tr>
      <w:tr w:rsidR="0030687D" w14:paraId="351161E2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2FECE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AA0AC78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1053ACF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ADC80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(RB)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E0850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15CED89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(RB)</w:t>
            </w:r>
          </w:p>
        </w:tc>
      </w:tr>
    </w:tbl>
    <w:p w14:paraId="58B0A7C7" w14:textId="72E5655D" w:rsidR="0030687D" w:rsidRDefault="00A61722" w:rsidP="007B58F3">
      <w:pPr>
        <w:autoSpaceDE w:val="0"/>
        <w:autoSpaceDN w:val="0"/>
        <w:spacing w:before="50" w:after="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 :- [ I - Intact, C - Collapsed, BO - Broken opposite ring gap, BN - Broken near ring gap, SP - Several pieces, M - Entirely missing ]</w:t>
      </w:r>
    </w:p>
    <w:p w14:paraId="656E8F27" w14:textId="77777777" w:rsidR="007B58F3" w:rsidRDefault="007B58F3" w:rsidP="007B58F3">
      <w:pPr>
        <w:autoSpaceDE w:val="0"/>
        <w:autoSpaceDN w:val="0"/>
        <w:spacing w:before="50" w:after="0" w:line="190" w:lineRule="exact"/>
      </w:pP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11ACACBF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DFB02F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 Movement</w:t>
            </w:r>
          </w:p>
        </w:tc>
      </w:tr>
      <w:tr w:rsidR="0030687D" w14:paraId="200CB574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6BE30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DF1032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(RM)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21365FC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(RM)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D3C3476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(RM)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9B56A6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(RM)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FBF116F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(RM)</w:t>
            </w:r>
          </w:p>
        </w:tc>
      </w:tr>
      <w:tr w:rsidR="00A61722" w14:paraId="67BE5544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810CAA8" w14:textId="0BD9F656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1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73B6905" w14:textId="34934C95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D38C46D" w14:textId="20D8F788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5D45ABF" w14:textId="3E9CEFA7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EAA205D" w14:textId="4433AA1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FA8547F" w14:textId="0D1185EF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610FE0CC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436C49" w14:textId="43CBF28C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2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99E16C5" w14:textId="11EDC6D3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DC4CC7" w14:textId="7CD20A10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E7A0D2A" w14:textId="25A2ABF1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B57D7CE" w14:textId="24D616C1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3FECD1F" w14:textId="744BD72C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5E78A6DD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813AF24" w14:textId="0224AC45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3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632A09D" w14:textId="69F14632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F488B25" w14:textId="77CFE005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D0EB154" w14:textId="6CAB00F5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7B5C7C5" w14:textId="142D31A4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3BDABE7" w14:textId="1C8A996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0247C052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DD59E79" w14:textId="53F18A83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4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72D307E" w14:textId="681ED92F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BAA35E0" w14:textId="09255238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BE1C5FD" w14:textId="7750B0FC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F755F3E" w14:textId="6DA2A8A8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4D38951" w14:textId="0C2C36AD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28F01D99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1C09530" w14:textId="745BAD50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5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4280EC1" w14:textId="027EC4EF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FCAE46B" w14:textId="73792249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5A9C2B3" w14:textId="457D502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C9F2119" w14:textId="1A763FE1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FC58E48" w14:textId="6DD188B3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1D526060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17393DC" w14:textId="7C14D23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6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9FC4F50" w14:textId="5455A4AB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F7B9B96" w14:textId="749B1587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40C9613" w14:textId="7C95D1F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1E5FC70" w14:textId="1AA5606E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1254F8" w14:textId="55711222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40B51A7A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8EC8670" w14:textId="25B1E462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EE4CEE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0A22ED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0EA971F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2B43C82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781FC34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</w:tbl>
    <w:p w14:paraId="45D9CEAF" w14:textId="77777777" w:rsidR="0030687D" w:rsidRDefault="00A61722">
      <w:pPr>
        <w:autoSpaceDE w:val="0"/>
        <w:autoSpaceDN w:val="0"/>
        <w:spacing w:before="50" w:after="39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 :- [ L - Loose, SL - Sluggish, ST - Stuck in groove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818"/>
        <w:gridCol w:w="2728"/>
        <w:gridCol w:w="2726"/>
        <w:gridCol w:w="2728"/>
      </w:tblGrid>
      <w:tr w:rsidR="0030687D" w14:paraId="1A3C9013" w14:textId="77777777">
        <w:trPr>
          <w:trHeight w:hRule="exact" w:val="240"/>
        </w:trPr>
        <w:tc>
          <w:tcPr>
            <w:tcW w:w="10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FDADC26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Deposits - Sludge</w:t>
            </w:r>
          </w:p>
        </w:tc>
      </w:tr>
      <w:tr w:rsidR="0030687D" w14:paraId="7898D7FF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06FDC7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E6926C7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Under piston space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3019BE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Scavange air receiver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FC7A1D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Flaps &amp; N/return V/v</w:t>
            </w:r>
          </w:p>
        </w:tc>
      </w:tr>
      <w:tr w:rsidR="006F2BF4" w14:paraId="48810C4C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44FB90D" w14:textId="19C19D59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1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17AF905" w14:textId="18DB60D8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B011BB" w14:textId="4553407B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EA4EF66" w14:textId="25DD92F1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FC7D65F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42CC770" w14:textId="33BE1BBA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4EBDB78" w14:textId="5E39DE78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74F64E2" w14:textId="4A9D8FCE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BDE0739" w14:textId="405ADC60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A591D8D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2C7611F" w14:textId="1F3A717C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3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E5C3F8" w14:textId="6D188505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A9BD589" w14:textId="0D59D719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75BDDCF" w14:textId="78C52AE2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34FD8A5B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0CE4D35" w14:textId="20205D64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574B627" w14:textId="60B41271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97CF673" w14:textId="1B364DF8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A074C0D" w14:textId="3F0B2267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76E6A07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E8A861A" w14:textId="14AB99C6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3475D06" w14:textId="77345C2E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3C89742" w14:textId="500CEEE9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15F7DEA" w14:textId="29339E77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01B2952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7A5D0E6" w14:textId="16370F9B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6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4BD51C" w14:textId="2EC13677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3B4693" w14:textId="558AFCB1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C0F401A" w14:textId="3C52F4ED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30687D" w14:paraId="66D32506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AA34D7F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E0BE5B" w14:textId="77777777" w:rsidR="0030687D" w:rsidRDefault="0030687D"/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9F36BE6" w14:textId="77777777" w:rsidR="0030687D" w:rsidRDefault="0030687D"/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A7F0AEE" w14:textId="77777777" w:rsidR="0030687D" w:rsidRDefault="0030687D"/>
        </w:tc>
      </w:tr>
    </w:tbl>
    <w:p w14:paraId="4D404BD8" w14:textId="77777777" w:rsidR="0030687D" w:rsidRDefault="00A61722">
      <w:pPr>
        <w:autoSpaceDE w:val="0"/>
        <w:autoSpaceDN w:val="0"/>
        <w:spacing w:before="50" w:after="39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 :- [ LS - Little Sludge , MS - Much Sludge, M - Moveable, NM - Not Moveable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690"/>
        <w:gridCol w:w="1034"/>
        <w:gridCol w:w="1034"/>
        <w:gridCol w:w="1036"/>
        <w:gridCol w:w="1034"/>
        <w:gridCol w:w="1034"/>
        <w:gridCol w:w="1034"/>
        <w:gridCol w:w="1034"/>
        <w:gridCol w:w="1036"/>
        <w:gridCol w:w="1034"/>
      </w:tblGrid>
      <w:tr w:rsidR="0030687D" w14:paraId="439ECFA8" w14:textId="77777777">
        <w:trPr>
          <w:trHeight w:hRule="exact" w:val="240"/>
        </w:trPr>
        <w:tc>
          <w:tcPr>
            <w:tcW w:w="1000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6AA703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Surface Condition</w:t>
            </w:r>
          </w:p>
        </w:tc>
      </w:tr>
      <w:tr w:rsidR="0030687D" w14:paraId="5F32A5B9" w14:textId="77777777">
        <w:trPr>
          <w:trHeight w:hRule="exact" w:val="7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E91414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58284E1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 #1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B30932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Ring#2 (SC) 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189990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Ring#3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6C09049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Ring#4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C2C5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Ring#5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4EDEE0F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Skirt (SC)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D270DE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Rod (SC)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240D00F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 w:right="212"/>
              <w:jc w:val="both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Cyl. Liner abv scav. ports (SC)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B7AC05D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Cyl. Liner near </w:t>
            </w:r>
            <w:r>
              <w:br/>
            </w:r>
            <w:r>
              <w:rPr>
                <w:rFonts w:ascii="Helvetica" w:eastAsia="Helvetica" w:hAnsi="Helvetica"/>
                <w:b/>
                <w:color w:val="000000"/>
                <w:sz w:val="16"/>
              </w:rPr>
              <w:t>scav.ports (SC)</w:t>
            </w:r>
          </w:p>
        </w:tc>
      </w:tr>
    </w:tbl>
    <w:p w14:paraId="79B78E02" w14:textId="77777777" w:rsidR="0030687D" w:rsidRDefault="00A61722">
      <w:pPr>
        <w:autoSpaceDE w:val="0"/>
        <w:autoSpaceDN w:val="0"/>
        <w:spacing w:before="30" w:after="390" w:line="210" w:lineRule="exact"/>
      </w:pPr>
      <w:r>
        <w:rPr>
          <w:rFonts w:ascii="Helvetica" w:eastAsia="Helvetica" w:hAnsi="Helvetica"/>
          <w:i/>
          <w:color w:val="000000"/>
          <w:sz w:val="14"/>
        </w:rPr>
        <w:t>Legend :- [Cl-Clean/Smooth,S-Scratches(vertical),mz-Micro-seizures (local), MZ- Micro-seizures (all over), MZA - Micro-seizures Still active MZ, MZO - Micro Seizures Old, WR-Wear ridges bottom,SC - Scuffing,CL-Coverleaf wear,CO -Corrosion]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770"/>
        <w:gridCol w:w="1152"/>
        <w:gridCol w:w="1156"/>
        <w:gridCol w:w="1152"/>
        <w:gridCol w:w="1154"/>
        <w:gridCol w:w="1154"/>
        <w:gridCol w:w="1154"/>
        <w:gridCol w:w="1154"/>
        <w:gridCol w:w="1154"/>
      </w:tblGrid>
      <w:tr w:rsidR="0030687D" w14:paraId="6DA688A0" w14:textId="77777777">
        <w:trPr>
          <w:trHeight w:hRule="exact" w:val="240"/>
        </w:trPr>
        <w:tc>
          <w:tcPr>
            <w:tcW w:w="100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1CFD838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Lubrication Condition</w:t>
            </w:r>
          </w:p>
        </w:tc>
      </w:tr>
      <w:tr w:rsidR="0030687D" w14:paraId="66CA8948" w14:textId="77777777">
        <w:trPr>
          <w:trHeight w:hRule="exact" w:val="400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D44961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30FCD6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(LC)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047C6F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(LC)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A947A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2E9B8D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812277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80153C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Skirt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BB69F3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Rod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DC703D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288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Cylinder </w:t>
            </w:r>
            <w:r>
              <w:br/>
            </w:r>
            <w:r>
              <w:rPr>
                <w:rFonts w:ascii="Helvetica" w:eastAsia="Helvetica" w:hAnsi="Helvetica"/>
                <w:b/>
                <w:color w:val="000000"/>
                <w:sz w:val="16"/>
              </w:rPr>
              <w:t>Liner (LC)</w:t>
            </w:r>
          </w:p>
        </w:tc>
      </w:tr>
    </w:tbl>
    <w:p w14:paraId="4593E034" w14:textId="77777777" w:rsidR="0030687D" w:rsidRDefault="00A61722">
      <w:pPr>
        <w:autoSpaceDE w:val="0"/>
        <w:autoSpaceDN w:val="0"/>
        <w:spacing w:before="50" w:after="39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 :- [ N - Normal , O - Too much Oil, OB - Black Oil, D-Slightly dry, DD - Very dry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4000"/>
        <w:gridCol w:w="6000"/>
      </w:tblGrid>
      <w:tr w:rsidR="0030687D" w14:paraId="723E6BCA" w14:textId="77777777">
        <w:trPr>
          <w:trHeight w:hRule="exact" w:val="240"/>
        </w:trPr>
        <w:tc>
          <w:tcPr>
            <w:tcW w:w="10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50D1729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Remarks</w:t>
            </w:r>
          </w:p>
        </w:tc>
      </w:tr>
      <w:tr w:rsidR="0030687D" w14:paraId="284E3D03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FBA13C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967D36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Unit No.</w:t>
            </w:r>
          </w:p>
        </w:tc>
      </w:tr>
      <w:tr w:rsidR="00EF1428" w14:paraId="427AE809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DF109A4" w14:textId="002476D8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1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30BB066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3474C6EE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ABDD71" w14:textId="11EFDA38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2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D5AEE4C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49F0575A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CB59C4" w14:textId="39934E18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3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43FAD82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65EE6955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3564202" w14:textId="6327B5F4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4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2EEAB2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5E3B8BAD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F72E7FA" w14:textId="057C4FC0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5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63A1B70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0E0972DC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6559D2" w14:textId="0D0C20C4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6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F33B73D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30687D" w14:paraId="5261844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C875F00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0547035" w14:textId="77777777" w:rsidR="0030687D" w:rsidRDefault="0030687D"/>
        </w:tc>
      </w:tr>
    </w:tbl>
    <w:p w14:paraId="44CBD2D5" w14:textId="77777777" w:rsidR="0051146E" w:rsidRDefault="00A61722" w:rsidP="0051146E">
      <w:pPr>
        <w:autoSpaceDE w:val="0"/>
        <w:autoSpaceDN w:val="0"/>
        <w:spacing w:before="50" w:after="0" w:line="190" w:lineRule="exact"/>
        <w:rPr>
          <w:rFonts w:ascii="Helvetica" w:eastAsia="Helvetica" w:hAnsi="Helvetica"/>
          <w:i/>
          <w:color w:val="000000"/>
          <w:sz w:val="14"/>
        </w:rPr>
      </w:pPr>
      <w:r>
        <w:rPr>
          <w:rFonts w:ascii="Helvetica" w:eastAsia="Helvetica" w:hAnsi="Helvetica"/>
          <w:i/>
          <w:color w:val="000000"/>
          <w:sz w:val="14"/>
        </w:rPr>
        <w:t>For vessels with ABS-BS5, this report should be attached to the respective work order.</w:t>
      </w:r>
    </w:p>
    <w:p w14:paraId="48F3E82F" w14:textId="77777777" w:rsidR="0051146E" w:rsidRDefault="0051146E" w:rsidP="0051146E">
      <w:pPr>
        <w:autoSpaceDE w:val="0"/>
        <w:autoSpaceDN w:val="0"/>
        <w:spacing w:before="50" w:after="0" w:line="190" w:lineRule="exact"/>
        <w:rPr>
          <w:rFonts w:ascii="Helvetica" w:eastAsia="Helvetica" w:hAnsi="Helvetica"/>
          <w:b/>
          <w:color w:val="000000"/>
          <w:sz w:val="16"/>
        </w:rPr>
      </w:pPr>
    </w:p>
    <w:p w14:paraId="17DFB251" w14:textId="0F15EA89" w:rsidR="0051146E" w:rsidRDefault="00A61722" w:rsidP="0051146E">
      <w:pPr>
        <w:autoSpaceDE w:val="0"/>
        <w:autoSpaceDN w:val="0"/>
        <w:spacing w:before="50" w:after="0" w:line="190" w:lineRule="exact"/>
        <w:rPr>
          <w:rFonts w:ascii="Helvetica" w:eastAsia="Helvetica" w:hAnsi="Helvetica"/>
          <w:b/>
          <w:color w:val="000000"/>
          <w:sz w:val="16"/>
        </w:rPr>
      </w:pPr>
      <w:r>
        <w:rPr>
          <w:rFonts w:ascii="Helvetica" w:eastAsia="Helvetica" w:hAnsi="Helvetica"/>
          <w:b/>
          <w:color w:val="000000"/>
          <w:sz w:val="16"/>
        </w:rPr>
        <w:t>Commen</w:t>
      </w:r>
      <w:r w:rsidR="0051146E">
        <w:rPr>
          <w:rFonts w:ascii="Helvetica" w:eastAsia="Helvetica" w:hAnsi="Helvetica"/>
          <w:b/>
          <w:color w:val="000000"/>
          <w:sz w:val="16"/>
        </w:rPr>
        <w:t>t</w:t>
      </w:r>
    </w:p>
    <w:p w14:paraId="56D34171" w14:textId="77777777" w:rsidR="0051146E" w:rsidRPr="0051146E" w:rsidRDefault="0051146E" w:rsidP="0051146E">
      <w:pPr>
        <w:autoSpaceDE w:val="0"/>
        <w:autoSpaceDN w:val="0"/>
        <w:spacing w:before="50" w:after="0" w:line="190" w:lineRule="exact"/>
        <w:rPr>
          <w:rFonts w:ascii="Helvetica" w:eastAsia="Helvetica" w:hAnsi="Helvetica"/>
          <w:i/>
          <w:color w:val="000000"/>
          <w:sz w:val="14"/>
        </w:rPr>
      </w:pPr>
    </w:p>
    <w:p w14:paraId="46E52803" w14:textId="5A63FD29" w:rsidR="0030687D" w:rsidRDefault="00A61722" w:rsidP="0051146E">
      <w:pPr>
        <w:autoSpaceDE w:val="0"/>
        <w:autoSpaceDN w:val="0"/>
        <w:spacing w:before="50" w:after="0" w:line="190" w:lineRule="exact"/>
      </w:pPr>
      <w:r>
        <w:rPr>
          <w:rFonts w:ascii="Helvetica" w:eastAsia="Helvetica" w:hAnsi="Helvetica"/>
          <w:b/>
          <w:color w:val="000000"/>
          <w:sz w:val="16"/>
        </w:rPr>
        <w:t>Ship Remarks</w:t>
      </w:r>
    </w:p>
    <w:tbl>
      <w:tblPr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9940"/>
      </w:tblGrid>
      <w:tr w:rsidR="0030687D" w14:paraId="19F7F22B" w14:textId="77777777" w:rsidTr="0051146E">
        <w:trPr>
          <w:trHeight w:hRule="exact" w:val="791"/>
        </w:trPr>
        <w:tc>
          <w:tcPr>
            <w:tcW w:w="9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3CDD05" w14:textId="77777777" w:rsidR="0030687D" w:rsidRDefault="0030687D"/>
        </w:tc>
      </w:tr>
    </w:tbl>
    <w:p w14:paraId="58121DEE" w14:textId="77777777" w:rsidR="0030687D" w:rsidRDefault="00A61722">
      <w:pPr>
        <w:autoSpaceDE w:val="0"/>
        <w:autoSpaceDN w:val="0"/>
        <w:spacing w:before="318" w:after="0" w:line="220" w:lineRule="exact"/>
        <w:ind w:left="60"/>
      </w:pPr>
      <w:r>
        <w:rPr>
          <w:rFonts w:ascii="Helvetica" w:eastAsia="Helvetica" w:hAnsi="Helvetica"/>
          <w:b/>
          <w:color w:val="000000"/>
          <w:sz w:val="16"/>
        </w:rPr>
        <w:lastRenderedPageBreak/>
        <w:t>Office Remarks</w:t>
      </w:r>
    </w:p>
    <w:tbl>
      <w:tblPr>
        <w:tblW w:w="10074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0074"/>
      </w:tblGrid>
      <w:tr w:rsidR="0030687D" w14:paraId="5C44C2DA" w14:textId="77777777" w:rsidTr="0051146E">
        <w:trPr>
          <w:trHeight w:hRule="exact" w:val="846"/>
        </w:trPr>
        <w:tc>
          <w:tcPr>
            <w:tcW w:w="10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A132A26" w14:textId="77777777" w:rsidR="0030687D" w:rsidRDefault="0030687D"/>
        </w:tc>
      </w:tr>
    </w:tbl>
    <w:p w14:paraId="58B7849F" w14:textId="57ADA8DE" w:rsidR="00E87D41" w:rsidRDefault="00E87D41" w:rsidP="006B0BB9">
      <w:pPr>
        <w:autoSpaceDE w:val="0"/>
        <w:autoSpaceDN w:val="0"/>
        <w:spacing w:before="318" w:after="0" w:line="220" w:lineRule="exact"/>
        <w:rPr>
          <w:rFonts w:ascii="Helvetica" w:eastAsia="Helvetica" w:hAnsi="Helvetica"/>
          <w:b/>
          <w:color w:val="000000"/>
          <w:sz w:val="16"/>
        </w:rPr>
      </w:pPr>
      <w:r>
        <w:rPr>
          <w:rFonts w:ascii="Helvetica" w:eastAsia="Helvetica" w:hAnsi="Helvetica"/>
          <w:b/>
          <w:color w:val="000000"/>
          <w:sz w:val="16"/>
        </w:rPr>
        <w:t>Detected Defects</w:t>
      </w:r>
    </w:p>
    <w:sectPr w:rsidR="00E87D41" w:rsidSect="00034616">
      <w:pgSz w:w="11900" w:h="16840"/>
      <w:pgMar w:top="334" w:right="920" w:bottom="1440" w:left="940" w:header="720" w:footer="720" w:gutter="0"/>
      <w:cols w:space="720" w:equalWidth="0">
        <w:col w:w="100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1645590">
    <w:abstractNumId w:val="8"/>
  </w:num>
  <w:num w:numId="2" w16cid:durableId="369846658">
    <w:abstractNumId w:val="6"/>
  </w:num>
  <w:num w:numId="3" w16cid:durableId="182943459">
    <w:abstractNumId w:val="5"/>
  </w:num>
  <w:num w:numId="4" w16cid:durableId="1307976638">
    <w:abstractNumId w:val="4"/>
  </w:num>
  <w:num w:numId="5" w16cid:durableId="772097205">
    <w:abstractNumId w:val="7"/>
  </w:num>
  <w:num w:numId="6" w16cid:durableId="617879259">
    <w:abstractNumId w:val="3"/>
  </w:num>
  <w:num w:numId="7" w16cid:durableId="1882788352">
    <w:abstractNumId w:val="2"/>
  </w:num>
  <w:num w:numId="8" w16cid:durableId="945893348">
    <w:abstractNumId w:val="1"/>
  </w:num>
  <w:num w:numId="9" w16cid:durableId="194225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3C6"/>
    <w:rsid w:val="00034616"/>
    <w:rsid w:val="0006063C"/>
    <w:rsid w:val="00066FE1"/>
    <w:rsid w:val="000B22CE"/>
    <w:rsid w:val="00100C09"/>
    <w:rsid w:val="0015074B"/>
    <w:rsid w:val="00157BA6"/>
    <w:rsid w:val="00200C97"/>
    <w:rsid w:val="0029639D"/>
    <w:rsid w:val="0030687D"/>
    <w:rsid w:val="00314069"/>
    <w:rsid w:val="00326F90"/>
    <w:rsid w:val="003446F6"/>
    <w:rsid w:val="00355DE2"/>
    <w:rsid w:val="003C4EDB"/>
    <w:rsid w:val="003D73C9"/>
    <w:rsid w:val="004A468B"/>
    <w:rsid w:val="004F400C"/>
    <w:rsid w:val="00507A93"/>
    <w:rsid w:val="0051146E"/>
    <w:rsid w:val="00557D0F"/>
    <w:rsid w:val="00565EB3"/>
    <w:rsid w:val="00595390"/>
    <w:rsid w:val="005A57F6"/>
    <w:rsid w:val="00614323"/>
    <w:rsid w:val="006317F7"/>
    <w:rsid w:val="00652921"/>
    <w:rsid w:val="006B0BB9"/>
    <w:rsid w:val="006B346A"/>
    <w:rsid w:val="006D3A73"/>
    <w:rsid w:val="006D7763"/>
    <w:rsid w:val="006F289D"/>
    <w:rsid w:val="006F2BF4"/>
    <w:rsid w:val="007031DD"/>
    <w:rsid w:val="00744D42"/>
    <w:rsid w:val="007B51C7"/>
    <w:rsid w:val="007B58F3"/>
    <w:rsid w:val="007B716A"/>
    <w:rsid w:val="007C4D18"/>
    <w:rsid w:val="007D0002"/>
    <w:rsid w:val="0084641D"/>
    <w:rsid w:val="008A02E0"/>
    <w:rsid w:val="008C2908"/>
    <w:rsid w:val="008F2C4C"/>
    <w:rsid w:val="00914F54"/>
    <w:rsid w:val="009B1605"/>
    <w:rsid w:val="009D5244"/>
    <w:rsid w:val="00A1447E"/>
    <w:rsid w:val="00A61722"/>
    <w:rsid w:val="00AA1D8D"/>
    <w:rsid w:val="00B47730"/>
    <w:rsid w:val="00B9745F"/>
    <w:rsid w:val="00BD1DBA"/>
    <w:rsid w:val="00BD3BC4"/>
    <w:rsid w:val="00BD47C6"/>
    <w:rsid w:val="00C83D59"/>
    <w:rsid w:val="00CB0664"/>
    <w:rsid w:val="00CD752D"/>
    <w:rsid w:val="00D03A80"/>
    <w:rsid w:val="00D46BFC"/>
    <w:rsid w:val="00D81FCE"/>
    <w:rsid w:val="00E35598"/>
    <w:rsid w:val="00E37359"/>
    <w:rsid w:val="00E87D41"/>
    <w:rsid w:val="00EF1428"/>
    <w:rsid w:val="00F52041"/>
    <w:rsid w:val="00F77C3B"/>
    <w:rsid w:val="00F904C0"/>
    <w:rsid w:val="00FA6C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9B204"/>
  <w14:defaultImageDpi w14:val="300"/>
  <w15:docId w15:val="{6D2F03A6-9A67-47FB-898F-6A354EB7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Radhakrishna Yadav (Treeswise-IN)</cp:lastModifiedBy>
  <cp:revision>57</cp:revision>
  <dcterms:created xsi:type="dcterms:W3CDTF">2013-12-23T23:15:00Z</dcterms:created>
  <dcterms:modified xsi:type="dcterms:W3CDTF">2023-02-01T10:57:00Z</dcterms:modified>
  <cp:category/>
</cp:coreProperties>
</file>