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793" w14:textId="23621931" w:rsidR="0030687D" w:rsidRDefault="0030687D">
      <w:pPr>
        <w:autoSpaceDE w:val="0"/>
        <w:autoSpaceDN w:val="0"/>
        <w:spacing w:after="140" w:line="220" w:lineRule="exact"/>
      </w:pPr>
    </w:p>
    <w:p w14:paraId="649491B4" w14:textId="67C134B7" w:rsidR="0030687D" w:rsidRPr="004F400C" w:rsidRDefault="00A61722">
      <w:pPr>
        <w:autoSpaceDE w:val="0"/>
        <w:autoSpaceDN w:val="0"/>
        <w:spacing w:after="1102" w:line="386" w:lineRule="exact"/>
        <w:jc w:val="center"/>
        <w:rPr>
          <w:rFonts w:ascii="Helvetica" w:hAnsi="Helvetica" w:cs="Helvetica"/>
          <w:sz w:val="28"/>
          <w:szCs w:val="28"/>
        </w:rPr>
      </w:pPr>
      <w:r w:rsidRPr="004F400C">
        <w:rPr>
          <w:rFonts w:ascii="Helvetica" w:eastAsia="Helvetica" w:hAnsi="Helvetica" w:cs="Helvetica"/>
          <w:b/>
          <w:color w:val="000000"/>
          <w:sz w:val="28"/>
          <w:szCs w:val="28"/>
          <w:u w:val="single"/>
        </w:rPr>
        <w:t>Scavenge Inspection Report</w:t>
      </w:r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408"/>
        <w:gridCol w:w="992"/>
        <w:gridCol w:w="992"/>
        <w:gridCol w:w="1824"/>
        <w:gridCol w:w="870"/>
        <w:gridCol w:w="1559"/>
        <w:gridCol w:w="992"/>
        <w:gridCol w:w="1418"/>
      </w:tblGrid>
      <w:tr w:rsidR="00FA6C51" w:rsidRPr="00FA6C51" w14:paraId="06FDAC6F" w14:textId="1A4AEAB8" w:rsidTr="00F904C0">
        <w:trPr>
          <w:trHeight w:val="844"/>
        </w:trPr>
        <w:tc>
          <w:tcPr>
            <w:tcW w:w="1408" w:type="dxa"/>
            <w:vAlign w:val="center"/>
          </w:tcPr>
          <w:p w14:paraId="00CB014E" w14:textId="1711AF28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Vessel:</w:t>
            </w:r>
          </w:p>
        </w:tc>
        <w:tc>
          <w:tcPr>
            <w:tcW w:w="992" w:type="dxa"/>
            <w:vAlign w:val="center"/>
          </w:tcPr>
          <w:p w14:paraId="408E5D0A" w14:textId="77777777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BAEF879" w14:textId="1ED9D7B0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Hull no.:</w:t>
            </w:r>
          </w:p>
        </w:tc>
        <w:tc>
          <w:tcPr>
            <w:tcW w:w="1824" w:type="dxa"/>
            <w:vAlign w:val="center"/>
          </w:tcPr>
          <w:p w14:paraId="5A9581B1" w14:textId="22582C7A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870" w:type="dxa"/>
            <w:vAlign w:val="center"/>
          </w:tcPr>
          <w:p w14:paraId="7560F957" w14:textId="4600036E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Vessel Type:</w:t>
            </w:r>
          </w:p>
        </w:tc>
        <w:tc>
          <w:tcPr>
            <w:tcW w:w="1559" w:type="dxa"/>
            <w:vAlign w:val="center"/>
          </w:tcPr>
          <w:p w14:paraId="2F1361A4" w14:textId="422DE2C2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4F5EB20" w14:textId="286CF3C3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Local Start Time:</w:t>
            </w:r>
          </w:p>
        </w:tc>
        <w:tc>
          <w:tcPr>
            <w:tcW w:w="1418" w:type="dxa"/>
            <w:vAlign w:val="center"/>
          </w:tcPr>
          <w:p w14:paraId="471B41F3" w14:textId="2A81E9DF" w:rsidR="00FA6C51" w:rsidRPr="00FA6C51" w:rsidRDefault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49295D07" w14:textId="77777777" w:rsidTr="00F904C0">
        <w:trPr>
          <w:trHeight w:val="567"/>
        </w:trPr>
        <w:tc>
          <w:tcPr>
            <w:tcW w:w="1408" w:type="dxa"/>
            <w:vAlign w:val="center"/>
          </w:tcPr>
          <w:p w14:paraId="0689592A" w14:textId="17C3631F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Time Zone:</w:t>
            </w:r>
          </w:p>
        </w:tc>
        <w:tc>
          <w:tcPr>
            <w:tcW w:w="992" w:type="dxa"/>
            <w:vAlign w:val="center"/>
          </w:tcPr>
          <w:p w14:paraId="5E2E4DF6" w14:textId="0DEC31E5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171CEEE" w14:textId="309EB629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Local End Time:</w:t>
            </w:r>
          </w:p>
        </w:tc>
        <w:tc>
          <w:tcPr>
            <w:tcW w:w="1824" w:type="dxa"/>
            <w:vAlign w:val="center"/>
          </w:tcPr>
          <w:p w14:paraId="761C3DE6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870" w:type="dxa"/>
            <w:vAlign w:val="center"/>
          </w:tcPr>
          <w:p w14:paraId="347F9EA9" w14:textId="20278A08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Vessel Type:</w:t>
            </w:r>
          </w:p>
        </w:tc>
        <w:tc>
          <w:tcPr>
            <w:tcW w:w="1559" w:type="dxa"/>
            <w:vAlign w:val="center"/>
          </w:tcPr>
          <w:p w14:paraId="1EF687D9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2C64A20" w14:textId="323332A0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Form No.:</w:t>
            </w:r>
          </w:p>
        </w:tc>
        <w:tc>
          <w:tcPr>
            <w:tcW w:w="1418" w:type="dxa"/>
            <w:vAlign w:val="center"/>
          </w:tcPr>
          <w:p w14:paraId="3C16939A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0464DA84" w14:textId="77777777" w:rsidTr="00F904C0">
        <w:trPr>
          <w:trHeight w:val="567"/>
        </w:trPr>
        <w:tc>
          <w:tcPr>
            <w:tcW w:w="1408" w:type="dxa"/>
            <w:vAlign w:val="center"/>
          </w:tcPr>
          <w:p w14:paraId="1AB04E7B" w14:textId="1D3A1BAE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IMO No</w:t>
            </w:r>
          </w:p>
        </w:tc>
        <w:tc>
          <w:tcPr>
            <w:tcW w:w="992" w:type="dxa"/>
            <w:vAlign w:val="center"/>
          </w:tcPr>
          <w:p w14:paraId="78BF8EA2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7CFE7C4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824" w:type="dxa"/>
            <w:vAlign w:val="center"/>
          </w:tcPr>
          <w:p w14:paraId="2DFB416A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870" w:type="dxa"/>
            <w:vAlign w:val="center"/>
          </w:tcPr>
          <w:p w14:paraId="1B0958FA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50A71DA6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629574D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418" w:type="dxa"/>
            <w:vAlign w:val="center"/>
          </w:tcPr>
          <w:p w14:paraId="6B06F153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573F9FE8" w14:textId="77777777" w:rsidTr="00F904C0">
        <w:trPr>
          <w:trHeight w:val="567"/>
        </w:trPr>
        <w:tc>
          <w:tcPr>
            <w:tcW w:w="1408" w:type="dxa"/>
            <w:vAlign w:val="center"/>
          </w:tcPr>
          <w:p w14:paraId="3A2F5D3D" w14:textId="195AE2FC" w:rsidR="00FA6C51" w:rsidRPr="007031DD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7031DD">
              <w:rPr>
                <w:rFonts w:ascii="Helvetica" w:hAnsi="Helvetica" w:cs="Helvetica"/>
                <w:b/>
                <w:bCs/>
                <w:sz w:val="14"/>
                <w:szCs w:val="14"/>
              </w:rPr>
              <w:t>Engine</w:t>
            </w:r>
          </w:p>
        </w:tc>
        <w:tc>
          <w:tcPr>
            <w:tcW w:w="992" w:type="dxa"/>
            <w:vAlign w:val="center"/>
          </w:tcPr>
          <w:p w14:paraId="4618B17F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C5E21CA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824" w:type="dxa"/>
            <w:vAlign w:val="center"/>
          </w:tcPr>
          <w:p w14:paraId="02431542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870" w:type="dxa"/>
            <w:vAlign w:val="center"/>
          </w:tcPr>
          <w:p w14:paraId="62933468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444E52CC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BCB44DD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418" w:type="dxa"/>
            <w:vAlign w:val="center"/>
          </w:tcPr>
          <w:p w14:paraId="101D8337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653B6707" w14:textId="77777777" w:rsidTr="00F904C0">
        <w:trPr>
          <w:trHeight w:val="567"/>
        </w:trPr>
        <w:tc>
          <w:tcPr>
            <w:tcW w:w="1408" w:type="dxa"/>
            <w:vAlign w:val="center"/>
          </w:tcPr>
          <w:p w14:paraId="1A4F4C14" w14:textId="2B42CD0C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Maker:</w:t>
            </w:r>
          </w:p>
        </w:tc>
        <w:tc>
          <w:tcPr>
            <w:tcW w:w="992" w:type="dxa"/>
            <w:vAlign w:val="center"/>
          </w:tcPr>
          <w:p w14:paraId="6F265DF3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DEF2672" w14:textId="6207223E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Model:</w:t>
            </w:r>
          </w:p>
        </w:tc>
        <w:tc>
          <w:tcPr>
            <w:tcW w:w="1824" w:type="dxa"/>
            <w:vAlign w:val="center"/>
          </w:tcPr>
          <w:p w14:paraId="4AA29DEF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870" w:type="dxa"/>
            <w:vAlign w:val="center"/>
          </w:tcPr>
          <w:p w14:paraId="48D0D65E" w14:textId="59F5FA50" w:rsidR="00355DE2" w:rsidRDefault="00F5204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License</w:t>
            </w:r>
            <w:r w:rsidR="00FA6C51" w:rsidRPr="00FA6C51">
              <w:rPr>
                <w:rFonts w:ascii="Helvetica" w:hAnsi="Helvetica" w:cs="Helvetica"/>
                <w:sz w:val="14"/>
                <w:szCs w:val="14"/>
              </w:rPr>
              <w:t>/</w:t>
            </w:r>
          </w:p>
          <w:p w14:paraId="5B91AE58" w14:textId="03AE17B9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Builder:</w:t>
            </w:r>
          </w:p>
        </w:tc>
        <w:tc>
          <w:tcPr>
            <w:tcW w:w="1559" w:type="dxa"/>
            <w:vAlign w:val="center"/>
          </w:tcPr>
          <w:p w14:paraId="7EDA3B9C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52DC11E" w14:textId="1964CAA1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Serial No.:</w:t>
            </w:r>
          </w:p>
        </w:tc>
        <w:tc>
          <w:tcPr>
            <w:tcW w:w="1418" w:type="dxa"/>
            <w:vAlign w:val="center"/>
          </w:tcPr>
          <w:p w14:paraId="17564FAD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1ED9E502" w14:textId="77777777" w:rsidTr="00F904C0">
        <w:trPr>
          <w:trHeight w:val="567"/>
        </w:trPr>
        <w:tc>
          <w:tcPr>
            <w:tcW w:w="1408" w:type="dxa"/>
            <w:vAlign w:val="center"/>
          </w:tcPr>
          <w:p w14:paraId="5C93A8C2" w14:textId="47EB3C8F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MCR:</w:t>
            </w:r>
          </w:p>
        </w:tc>
        <w:tc>
          <w:tcPr>
            <w:tcW w:w="992" w:type="dxa"/>
            <w:vAlign w:val="center"/>
          </w:tcPr>
          <w:p w14:paraId="27BE13F0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20FA286" w14:textId="0DE49379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Speed at MCR:</w:t>
            </w:r>
          </w:p>
        </w:tc>
        <w:tc>
          <w:tcPr>
            <w:tcW w:w="1824" w:type="dxa"/>
            <w:vAlign w:val="center"/>
          </w:tcPr>
          <w:p w14:paraId="6CDABB54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870" w:type="dxa"/>
            <w:vAlign w:val="center"/>
          </w:tcPr>
          <w:p w14:paraId="1E517EC1" w14:textId="2186C7C6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Bore:</w:t>
            </w:r>
          </w:p>
        </w:tc>
        <w:tc>
          <w:tcPr>
            <w:tcW w:w="1559" w:type="dxa"/>
            <w:vAlign w:val="center"/>
          </w:tcPr>
          <w:p w14:paraId="377861B2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048AA41" w14:textId="597C2E55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Stroke:</w:t>
            </w:r>
          </w:p>
        </w:tc>
        <w:tc>
          <w:tcPr>
            <w:tcW w:w="1418" w:type="dxa"/>
            <w:vAlign w:val="center"/>
          </w:tcPr>
          <w:p w14:paraId="1EB8491F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72688EDF" w14:textId="77777777" w:rsidTr="00F904C0">
        <w:trPr>
          <w:trHeight w:val="567"/>
        </w:trPr>
        <w:tc>
          <w:tcPr>
            <w:tcW w:w="1408" w:type="dxa"/>
            <w:vAlign w:val="center"/>
          </w:tcPr>
          <w:p w14:paraId="6AC887C5" w14:textId="20CD69F1" w:rsidR="00FA6C51" w:rsidRPr="007031DD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7031DD">
              <w:rPr>
                <w:rFonts w:ascii="Helvetica" w:hAnsi="Helvetica" w:cs="Helvetica"/>
                <w:b/>
                <w:bCs/>
                <w:sz w:val="14"/>
                <w:szCs w:val="14"/>
              </w:rPr>
              <w:t>Turbocharger(s)</w:t>
            </w:r>
          </w:p>
        </w:tc>
        <w:tc>
          <w:tcPr>
            <w:tcW w:w="992" w:type="dxa"/>
            <w:vAlign w:val="center"/>
          </w:tcPr>
          <w:p w14:paraId="2A0D8AC7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491B1A8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824" w:type="dxa"/>
            <w:vAlign w:val="center"/>
          </w:tcPr>
          <w:p w14:paraId="4459712B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870" w:type="dxa"/>
            <w:vAlign w:val="center"/>
          </w:tcPr>
          <w:p w14:paraId="3657511E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4ECFC536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3CD963E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418" w:type="dxa"/>
            <w:vAlign w:val="center"/>
          </w:tcPr>
          <w:p w14:paraId="51097208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FA6C51" w:rsidRPr="00FA6C51" w14:paraId="6CDB7D1B" w14:textId="77777777" w:rsidTr="00F904C0">
        <w:trPr>
          <w:trHeight w:val="567"/>
        </w:trPr>
        <w:tc>
          <w:tcPr>
            <w:tcW w:w="1408" w:type="dxa"/>
            <w:vAlign w:val="center"/>
          </w:tcPr>
          <w:p w14:paraId="6D2E7537" w14:textId="42E73F66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Maker</w:t>
            </w:r>
          </w:p>
        </w:tc>
        <w:tc>
          <w:tcPr>
            <w:tcW w:w="992" w:type="dxa"/>
            <w:vAlign w:val="center"/>
          </w:tcPr>
          <w:p w14:paraId="2A53BFDC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9F41E94" w14:textId="5F148362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  <w:r w:rsidRPr="00FA6C51">
              <w:rPr>
                <w:rFonts w:ascii="Helvetica" w:hAnsi="Helvetica" w:cs="Helvetica"/>
                <w:sz w:val="14"/>
                <w:szCs w:val="14"/>
              </w:rPr>
              <w:t>Model</w:t>
            </w:r>
          </w:p>
        </w:tc>
        <w:tc>
          <w:tcPr>
            <w:tcW w:w="1824" w:type="dxa"/>
            <w:vAlign w:val="center"/>
          </w:tcPr>
          <w:p w14:paraId="554614CB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870" w:type="dxa"/>
            <w:vAlign w:val="center"/>
          </w:tcPr>
          <w:p w14:paraId="7C988157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01A6DF65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9D4D1AC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1418" w:type="dxa"/>
            <w:vAlign w:val="center"/>
          </w:tcPr>
          <w:p w14:paraId="747CA539" w14:textId="77777777" w:rsidR="00FA6C51" w:rsidRPr="00FA6C51" w:rsidRDefault="00FA6C51" w:rsidP="00FA6C51">
            <w:pPr>
              <w:autoSpaceDE w:val="0"/>
              <w:autoSpaceDN w:val="0"/>
              <w:spacing w:after="0" w:line="606" w:lineRule="exact"/>
              <w:rPr>
                <w:rFonts w:ascii="Helvetica" w:hAnsi="Helvetica" w:cs="Helvetica"/>
                <w:sz w:val="14"/>
                <w:szCs w:val="14"/>
              </w:rPr>
            </w:pPr>
          </w:p>
        </w:tc>
      </w:tr>
    </w:tbl>
    <w:p w14:paraId="27EA7AC4" w14:textId="77777777" w:rsidR="0030687D" w:rsidRDefault="0030687D">
      <w:pPr>
        <w:autoSpaceDE w:val="0"/>
        <w:autoSpaceDN w:val="0"/>
        <w:spacing w:after="0" w:line="606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2500"/>
        <w:gridCol w:w="2500"/>
        <w:gridCol w:w="2500"/>
        <w:gridCol w:w="2500"/>
      </w:tblGrid>
      <w:tr w:rsidR="0030687D" w14:paraId="3571A8E7" w14:textId="77777777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974807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General Data</w:t>
            </w:r>
          </w:p>
        </w:tc>
      </w:tr>
      <w:tr w:rsidR="0030687D" w14:paraId="5F76B68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984E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Total Running Hour: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1D5E3A" w14:textId="495EED6E" w:rsidR="0030687D" w:rsidRDefault="0030687D">
            <w:pPr>
              <w:autoSpaceDE w:val="0"/>
              <w:autoSpaceDN w:val="0"/>
              <w:spacing w:before="78" w:after="0" w:line="192" w:lineRule="exact"/>
              <w:ind w:left="30"/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B4A0A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Position: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83E862" w14:textId="77777777" w:rsidR="0030687D" w:rsidRDefault="0030687D"/>
        </w:tc>
      </w:tr>
      <w:tr w:rsidR="0030687D" w14:paraId="7D2CF23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845BC2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type: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4FF850" w14:textId="77777777" w:rsidR="0030687D" w:rsidRDefault="0030687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F5EE3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feed rate: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C106C0" w14:textId="237011F7" w:rsidR="0030687D" w:rsidRDefault="0030687D">
            <w:pPr>
              <w:autoSpaceDE w:val="0"/>
              <w:autoSpaceDN w:val="0"/>
              <w:spacing w:before="78" w:after="0" w:line="192" w:lineRule="exact"/>
              <w:ind w:left="30"/>
            </w:pPr>
          </w:p>
        </w:tc>
      </w:tr>
      <w:tr w:rsidR="0030687D" w14:paraId="09154B41" w14:textId="77777777">
        <w:trPr>
          <w:trHeight w:hRule="exact" w:val="40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558C4A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Normal service load in % of MCR: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CF3B80B" w14:textId="22C3C7D1" w:rsidR="0030687D" w:rsidRDefault="0030687D">
            <w:pPr>
              <w:autoSpaceDE w:val="0"/>
              <w:autoSpaceDN w:val="0"/>
              <w:spacing w:before="90" w:after="0" w:line="192" w:lineRule="exact"/>
              <w:ind w:left="30"/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E84A9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Inspected by (Rank):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681B54F" w14:textId="77777777" w:rsidR="0030687D" w:rsidRDefault="0030687D"/>
        </w:tc>
      </w:tr>
      <w:tr w:rsidR="0030687D" w14:paraId="3743DC92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F4AEE5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Scrubber: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E63619" w14:textId="77777777" w:rsidR="0030687D" w:rsidRDefault="0030687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62BAF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Fuel Sulphur %: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B6A0CE" w14:textId="77777777" w:rsidR="0030687D" w:rsidRDefault="00A61722">
            <w:pPr>
              <w:autoSpaceDE w:val="0"/>
              <w:autoSpaceDN w:val="0"/>
              <w:spacing w:before="78" w:after="0" w:line="192" w:lineRule="exact"/>
              <w:ind w:left="30"/>
            </w:pPr>
            <w:r>
              <w:rPr>
                <w:rFonts w:ascii="Helvetica" w:eastAsia="Helvetica" w:hAnsi="Helvetica"/>
                <w:color w:val="000000"/>
                <w:sz w:val="14"/>
              </w:rPr>
              <w:t>( % )</w:t>
            </w:r>
          </w:p>
        </w:tc>
      </w:tr>
    </w:tbl>
    <w:p w14:paraId="4171AFCB" w14:textId="77777777" w:rsidR="0030687D" w:rsidRDefault="0030687D">
      <w:pPr>
        <w:autoSpaceDE w:val="0"/>
        <w:autoSpaceDN w:val="0"/>
        <w:spacing w:after="0" w:line="52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49DEE986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171E80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Surfaces</w:t>
            </w:r>
          </w:p>
        </w:tc>
      </w:tr>
      <w:tr w:rsidR="0030687D" w14:paraId="1F97C92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7B18E2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1A6304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crown</w:t>
            </w:r>
          </w:p>
        </w:tc>
      </w:tr>
      <w:tr w:rsidR="00557D0F" w14:paraId="6FE31B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A0384EE" w14:textId="7690468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1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0F7407" w14:textId="3F9E8615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61EBDC1E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15AD3D" w14:textId="17EFE18D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2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8A3E098" w14:textId="45646F52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447762F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6772BC" w14:textId="68AC8C9A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3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A9498C" w14:textId="1E7270C1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2B4A2D09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AF5CB6" w14:textId="3E9ADA7E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4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49B64" w14:textId="1BBC61A6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07288FD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275D1A" w14:textId="55BCF8DA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5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52BAA13" w14:textId="498F27A2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09D6E89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0EE637C" w14:textId="4DA39E4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6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B7791" w14:textId="03E25EF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30687D" w14:paraId="11BA61D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D0D769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8BAEB7" w14:textId="56899C5E" w:rsidR="0030687D" w:rsidRDefault="0030687D"/>
        </w:tc>
      </w:tr>
    </w:tbl>
    <w:p w14:paraId="3649751D" w14:textId="77777777" w:rsidR="0030687D" w:rsidRDefault="00A61722">
      <w:pPr>
        <w:autoSpaceDE w:val="0"/>
        <w:autoSpaceDN w:val="0"/>
        <w:spacing w:before="50" w:after="39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Legend:-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[Cl-Clean, C-Carbon, BU- Burning. LO-Leakage Oil, LW-Leakage Water]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234D21A1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B1EAF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Deposits</w:t>
            </w:r>
          </w:p>
        </w:tc>
      </w:tr>
      <w:tr w:rsidR="0030687D" w14:paraId="07046361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0FD263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70702F2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Topland</w:t>
            </w:r>
            <w:proofErr w:type="spellEnd"/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8D5B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1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FC3C4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1455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3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EEC4E4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4</w:t>
            </w:r>
          </w:p>
        </w:tc>
      </w:tr>
    </w:tbl>
    <w:p w14:paraId="59DD05A7" w14:textId="03231763" w:rsidR="0030687D" w:rsidRDefault="00A61722">
      <w:pPr>
        <w:autoSpaceDE w:val="0"/>
        <w:autoSpaceDN w:val="0"/>
        <w:spacing w:before="50" w:after="39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 xml:space="preserve">- [ I - Intact, </w:t>
      </w:r>
      <w:r w:rsidR="009D5244">
        <w:rPr>
          <w:rFonts w:ascii="Helvetica" w:eastAsia="Helvetica" w:hAnsi="Helvetica"/>
          <w:i/>
          <w:color w:val="000000"/>
          <w:sz w:val="14"/>
        </w:rPr>
        <w:t xml:space="preserve">LC- Carbon </w:t>
      </w:r>
      <w:r>
        <w:rPr>
          <w:rFonts w:ascii="Helvetica" w:eastAsia="Helvetica" w:hAnsi="Helvetica"/>
          <w:i/>
          <w:color w:val="000000"/>
          <w:sz w:val="14"/>
        </w:rPr>
        <w:t>, BO - Broken opposite ring gap, BN - Broken near ring gap, SP - Several pieces, M - Entirely missing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0DE0D3F4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F2EB4F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lastRenderedPageBreak/>
              <w:t>Ring Breakage</w:t>
            </w:r>
          </w:p>
        </w:tc>
      </w:tr>
      <w:tr w:rsidR="0030687D" w14:paraId="351161E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2FECE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0AC7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1053AC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ADC8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(RB)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85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5CED8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(RB)</w:t>
            </w:r>
          </w:p>
        </w:tc>
      </w:tr>
    </w:tbl>
    <w:p w14:paraId="58B0A7C7" w14:textId="72E5655D" w:rsidR="0030687D" w:rsidRDefault="00A61722" w:rsidP="007B58F3">
      <w:pPr>
        <w:autoSpaceDE w:val="0"/>
        <w:autoSpaceDN w:val="0"/>
        <w:spacing w:before="50" w:after="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I - Intact, C - Collapsed, BO - Broken opposite ring gap, BN - Broken near ring gap, SP - Several pieces, M - Entirely missing ]</w:t>
      </w:r>
    </w:p>
    <w:p w14:paraId="656E8F27" w14:textId="77777777" w:rsidR="007B58F3" w:rsidRDefault="007B58F3" w:rsidP="007B58F3">
      <w:pPr>
        <w:autoSpaceDE w:val="0"/>
        <w:autoSpaceDN w:val="0"/>
        <w:spacing w:before="50" w:after="0" w:line="19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11ACACBF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DFB02F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 Movement</w:t>
            </w:r>
          </w:p>
        </w:tc>
      </w:tr>
      <w:tr w:rsidR="0030687D" w14:paraId="200CB574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6BE30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F1032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1365F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3C347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(RM)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B56A6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BF116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(RM)</w:t>
            </w:r>
          </w:p>
        </w:tc>
      </w:tr>
      <w:tr w:rsidR="00A61722" w14:paraId="67BE5544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810CAA8" w14:textId="0BD9F656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1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3B6905" w14:textId="34934C9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38C46D" w14:textId="20D8F78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D45ABF" w14:textId="3E9CEFA7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EAA205D" w14:textId="4433AA1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A8547F" w14:textId="0D1185E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610FE0CC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436C49" w14:textId="43CBF28C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99E16C5" w14:textId="11EDC6D3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DC4CC7" w14:textId="7CD20A10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7A0D2A" w14:textId="25A2ABF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B57D7CE" w14:textId="24D616C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FECD1F" w14:textId="744BD72C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5E78A6DD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3AF24" w14:textId="0224AC45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3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632A09D" w14:textId="69F14632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488B25" w14:textId="77CFE00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D0EB154" w14:textId="6CAB00F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7B5C7C5" w14:textId="142D31A4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3BDABE7" w14:textId="1C8A996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0247C05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DD59E79" w14:textId="53F18A83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4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72D307E" w14:textId="681ED92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A35E0" w14:textId="0925523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BE1C5FD" w14:textId="7750B0FC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755F3E" w14:textId="6DA2A8A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D38951" w14:textId="0C2C36AD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28F01D99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1C09530" w14:textId="745BAD50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5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280EC1" w14:textId="027EC4E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FCAE46B" w14:textId="73792249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5A9C2B3" w14:textId="457D502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C9F2119" w14:textId="1A763FE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C58E48" w14:textId="6DD188B3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1D526060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17393DC" w14:textId="7C14D23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6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9FC4F50" w14:textId="5455A4AB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7B9B96" w14:textId="749B1587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40C9613" w14:textId="7C95D1F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E5FC70" w14:textId="1AA5606E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1254F8" w14:textId="55711222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40B51A7A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8EC8670" w14:textId="25B1E462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EE4CEE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0A22ED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EA971F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2B43C82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81FC34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</w:tbl>
    <w:p w14:paraId="45D9CEAF" w14:textId="77777777" w:rsidR="0030687D" w:rsidRDefault="00A61722">
      <w:pPr>
        <w:autoSpaceDE w:val="0"/>
        <w:autoSpaceDN w:val="0"/>
        <w:spacing w:before="50" w:after="39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L - Loose, SL - Sluggish, ST - Stuck in groove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818"/>
        <w:gridCol w:w="2728"/>
        <w:gridCol w:w="2726"/>
        <w:gridCol w:w="2728"/>
      </w:tblGrid>
      <w:tr w:rsidR="0030687D" w14:paraId="1A3C9013" w14:textId="77777777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FDADC2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Deposits - Sludge</w:t>
            </w:r>
          </w:p>
        </w:tc>
      </w:tr>
      <w:tr w:rsidR="0030687D" w14:paraId="7898D7FF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06FDC7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E6926C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Under piston space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19BE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Scavange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 air receiver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C7A1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Flaps &amp; N/return V/v</w:t>
            </w:r>
          </w:p>
        </w:tc>
      </w:tr>
      <w:tr w:rsidR="006F2BF4" w14:paraId="48810C4C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4FB90D" w14:textId="19C19D59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1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17AF905" w14:textId="18DB60D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B011BB" w14:textId="4553407B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EA4EF66" w14:textId="25DD92F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FC7D65F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42CC770" w14:textId="33BE1BBA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4EBDB78" w14:textId="5E39DE7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74F64E2" w14:textId="4A9D8FCE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BDE0739" w14:textId="405ADC60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A591D8D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C7611F" w14:textId="1F3A717C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E5C3F8" w14:textId="6D188505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A9BD589" w14:textId="0D59D719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5BDDCF" w14:textId="78C52AE2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34FD8A5B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0CE4D35" w14:textId="20205D64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574B627" w14:textId="60B4127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7CF673" w14:textId="1B364DF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A074C0D" w14:textId="3F0B226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76E6A07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8A861A" w14:textId="14AB99C6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3475D06" w14:textId="77345C2E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C89742" w14:textId="500CEEE9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5F7DEA" w14:textId="29339E7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01B2952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A5D0E6" w14:textId="16370F9B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4BD51C" w14:textId="2EC1367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3B4693" w14:textId="558AFCB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C0F401A" w14:textId="3C52F4ED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30687D" w14:paraId="66D32506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34D7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BE5B" w14:textId="77777777" w:rsidR="0030687D" w:rsidRDefault="0030687D"/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F36BE6" w14:textId="77777777" w:rsidR="0030687D" w:rsidRDefault="0030687D"/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A7F0AEE" w14:textId="77777777" w:rsidR="0030687D" w:rsidRDefault="0030687D"/>
        </w:tc>
      </w:tr>
    </w:tbl>
    <w:p w14:paraId="4D404BD8" w14:textId="77777777" w:rsidR="0030687D" w:rsidRDefault="00A61722">
      <w:pPr>
        <w:autoSpaceDE w:val="0"/>
        <w:autoSpaceDN w:val="0"/>
        <w:spacing w:before="50" w:after="39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LS - Little Sludge , MS - Much Sludge, M - Moveable, NM - Not Moveable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690"/>
        <w:gridCol w:w="1034"/>
        <w:gridCol w:w="1034"/>
        <w:gridCol w:w="1036"/>
        <w:gridCol w:w="1034"/>
        <w:gridCol w:w="1034"/>
        <w:gridCol w:w="1034"/>
        <w:gridCol w:w="1034"/>
        <w:gridCol w:w="1036"/>
        <w:gridCol w:w="1034"/>
      </w:tblGrid>
      <w:tr w:rsidR="0030687D" w14:paraId="439ECFA8" w14:textId="77777777">
        <w:trPr>
          <w:trHeight w:hRule="exact" w:val="240"/>
        </w:trPr>
        <w:tc>
          <w:tcPr>
            <w:tcW w:w="10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6AA703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Surface Condition</w:t>
            </w:r>
          </w:p>
        </w:tc>
      </w:tr>
      <w:tr w:rsidR="0030687D" w14:paraId="5F32A5B9" w14:textId="77777777">
        <w:trPr>
          <w:trHeight w:hRule="exact" w:val="7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E91414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284E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 #1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B30932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Ring#2 (SC)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89990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Ring#3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6C09049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Ring#4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C2C5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Ring#5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EDEE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D270DE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(SC)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240D0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 w:right="212"/>
              <w:jc w:val="both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abv </w:t>
            </w: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>. ports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B7AC05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near </w:t>
            </w:r>
            <w:r>
              <w:br/>
            </w:r>
            <w:proofErr w:type="spellStart"/>
            <w:proofErr w:type="gram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scav.ports</w:t>
            </w:r>
            <w:proofErr w:type="spellEnd"/>
            <w:proofErr w:type="gram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 (SC)</w:t>
            </w:r>
          </w:p>
        </w:tc>
      </w:tr>
    </w:tbl>
    <w:p w14:paraId="79B78E02" w14:textId="77777777" w:rsidR="0030687D" w:rsidRDefault="00A61722">
      <w:pPr>
        <w:autoSpaceDE w:val="0"/>
        <w:autoSpaceDN w:val="0"/>
        <w:spacing w:before="30" w:after="390" w:line="21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[Cl-Clean/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Smooth,S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>-Scratches(vertical),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mz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-Micro-seizures (local), MZ- Micro-seizures (all over), MZA - Micro-seizures Still active MZ, MZO - Micro Seizures Old, WR-Wear ridges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bottom,SC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Scuffing,CL-Coverleaf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wear,CO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-Corrosion]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770"/>
        <w:gridCol w:w="1152"/>
        <w:gridCol w:w="1156"/>
        <w:gridCol w:w="1152"/>
        <w:gridCol w:w="1154"/>
        <w:gridCol w:w="1154"/>
        <w:gridCol w:w="1154"/>
        <w:gridCol w:w="1154"/>
        <w:gridCol w:w="1154"/>
      </w:tblGrid>
      <w:tr w:rsidR="0030687D" w14:paraId="6DA688A0" w14:textId="77777777">
        <w:trPr>
          <w:trHeight w:hRule="exact" w:val="240"/>
        </w:trPr>
        <w:tc>
          <w:tcPr>
            <w:tcW w:w="100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1CFD83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Lubrication Condition</w:t>
            </w:r>
          </w:p>
        </w:tc>
      </w:tr>
      <w:tr w:rsidR="0030687D" w14:paraId="66CA8948" w14:textId="77777777">
        <w:trPr>
          <w:trHeight w:hRule="exact" w:val="400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D4496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30FCD6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(LC)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47C6F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(LC)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A947A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2E9B8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2277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80153C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B69F3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DC703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Cylinder </w:t>
            </w:r>
            <w:r>
              <w:br/>
            </w:r>
            <w:r>
              <w:rPr>
                <w:rFonts w:ascii="Helvetica" w:eastAsia="Helvetica" w:hAnsi="Helvetica"/>
                <w:b/>
                <w:color w:val="000000"/>
                <w:sz w:val="16"/>
              </w:rPr>
              <w:t>Liner (LC)</w:t>
            </w:r>
          </w:p>
        </w:tc>
      </w:tr>
    </w:tbl>
    <w:p w14:paraId="4593E034" w14:textId="77777777" w:rsidR="0030687D" w:rsidRDefault="00A61722">
      <w:pPr>
        <w:autoSpaceDE w:val="0"/>
        <w:autoSpaceDN w:val="0"/>
        <w:spacing w:before="50" w:after="39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N - Normal , O - Too much Oil, OB - Black Oil, D-Slightly dry, DD - Very dry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723E6BCA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50D172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Remarks</w:t>
            </w:r>
          </w:p>
        </w:tc>
      </w:tr>
      <w:tr w:rsidR="0030687D" w14:paraId="284E3D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BA13C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967D3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Unit No.</w:t>
            </w:r>
          </w:p>
        </w:tc>
      </w:tr>
      <w:tr w:rsidR="00EF1428" w14:paraId="427AE809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F109A4" w14:textId="002476D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1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30BB066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3474C6EE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ABDD71" w14:textId="11EFDA3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2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5AEE4C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49F0575A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CB59C4" w14:textId="39934E1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3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3FAD82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65EE6955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564202" w14:textId="6327B5F4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4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2EEAB2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5E3B8BA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72E7FA" w14:textId="057C4FC0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5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63A1B70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0E0972DC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6559D2" w14:textId="0D0C20C4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6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F33B73D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30687D" w14:paraId="5261844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C875F00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0547035" w14:textId="77777777" w:rsidR="0030687D" w:rsidRDefault="0030687D"/>
        </w:tc>
      </w:tr>
    </w:tbl>
    <w:p w14:paraId="021DA97D" w14:textId="77777777" w:rsidR="0030687D" w:rsidRDefault="00A61722">
      <w:pPr>
        <w:autoSpaceDE w:val="0"/>
        <w:autoSpaceDN w:val="0"/>
        <w:spacing w:before="50" w:after="0" w:line="190" w:lineRule="exact"/>
      </w:pPr>
      <w:r>
        <w:rPr>
          <w:rFonts w:ascii="Helvetica" w:eastAsia="Helvetica" w:hAnsi="Helvetica"/>
          <w:i/>
          <w:color w:val="000000"/>
          <w:sz w:val="14"/>
        </w:rPr>
        <w:t>For vessels with ABS-BS5, this report should be attached to the respective work order.</w:t>
      </w:r>
    </w:p>
    <w:p w14:paraId="44B1EC03" w14:textId="4C90B68A" w:rsidR="0030687D" w:rsidRDefault="00A61722" w:rsidP="00F52041">
      <w:pPr>
        <w:autoSpaceDE w:val="0"/>
        <w:autoSpaceDN w:val="0"/>
        <w:spacing w:before="468" w:after="0" w:line="222" w:lineRule="exact"/>
        <w:ind w:left="100"/>
        <w:sectPr w:rsidR="0030687D">
          <w:pgSz w:w="11900" w:h="16840"/>
          <w:pgMar w:top="344" w:right="394" w:bottom="776" w:left="900" w:header="720" w:footer="720" w:gutter="0"/>
          <w:cols w:space="720" w:equalWidth="0">
            <w:col w:w="10606" w:space="0"/>
          </w:cols>
          <w:docGrid w:linePitch="360"/>
        </w:sectPr>
      </w:pPr>
      <w:r>
        <w:rPr>
          <w:rFonts w:ascii="Helvetica" w:eastAsia="Helvetica" w:hAnsi="Helvetica"/>
          <w:b/>
          <w:color w:val="000000"/>
          <w:sz w:val="16"/>
        </w:rPr>
        <w:t>Comments</w:t>
      </w:r>
    </w:p>
    <w:p w14:paraId="46E52803" w14:textId="66B7A00D" w:rsidR="0030687D" w:rsidRDefault="00F52041" w:rsidP="00F52041">
      <w:pPr>
        <w:autoSpaceDE w:val="0"/>
        <w:autoSpaceDN w:val="0"/>
        <w:spacing w:after="0" w:line="222" w:lineRule="exact"/>
      </w:pPr>
      <w:r>
        <w:lastRenderedPageBreak/>
        <w:t xml:space="preserve"> </w:t>
      </w:r>
      <w:r w:rsidR="00A61722">
        <w:rPr>
          <w:rFonts w:ascii="Helvetica" w:eastAsia="Helvetica" w:hAnsi="Helvetica"/>
          <w:b/>
          <w:color w:val="000000"/>
          <w:sz w:val="16"/>
        </w:rPr>
        <w:t>Ship Remarks</w:t>
      </w:r>
    </w:p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0000"/>
      </w:tblGrid>
      <w:tr w:rsidR="0030687D" w14:paraId="19F7F22B" w14:textId="77777777">
        <w:trPr>
          <w:trHeight w:hRule="exact" w:val="1000"/>
        </w:trPr>
        <w:tc>
          <w:tcPr>
            <w:tcW w:w="10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3CDD05" w14:textId="77777777" w:rsidR="0030687D" w:rsidRDefault="0030687D"/>
        </w:tc>
      </w:tr>
    </w:tbl>
    <w:p w14:paraId="58121DEE" w14:textId="77777777" w:rsidR="0030687D" w:rsidRDefault="00A61722">
      <w:pPr>
        <w:autoSpaceDE w:val="0"/>
        <w:autoSpaceDN w:val="0"/>
        <w:spacing w:before="318" w:after="0" w:line="220" w:lineRule="exact"/>
        <w:ind w:left="60"/>
      </w:pPr>
      <w:r>
        <w:rPr>
          <w:rFonts w:ascii="Helvetica" w:eastAsia="Helvetica" w:hAnsi="Helvetica"/>
          <w:b/>
          <w:color w:val="000000"/>
          <w:sz w:val="16"/>
        </w:rPr>
        <w:t>Office Remarks</w:t>
      </w:r>
    </w:p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0000"/>
      </w:tblGrid>
      <w:tr w:rsidR="0030687D" w14:paraId="5C44C2DA" w14:textId="77777777">
        <w:trPr>
          <w:trHeight w:hRule="exact" w:val="980"/>
        </w:trPr>
        <w:tc>
          <w:tcPr>
            <w:tcW w:w="10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A132A26" w14:textId="77777777" w:rsidR="0030687D" w:rsidRDefault="0030687D"/>
        </w:tc>
      </w:tr>
    </w:tbl>
    <w:p w14:paraId="58B7849F" w14:textId="0C081104" w:rsidR="00E87D41" w:rsidRDefault="00E87D41" w:rsidP="00E87D41">
      <w:pPr>
        <w:autoSpaceDE w:val="0"/>
        <w:autoSpaceDN w:val="0"/>
        <w:spacing w:before="318" w:after="0" w:line="220" w:lineRule="exact"/>
        <w:ind w:left="60"/>
        <w:rPr>
          <w:rFonts w:ascii="Helvetica" w:eastAsia="Helvetica" w:hAnsi="Helvetica"/>
          <w:b/>
          <w:color w:val="000000"/>
          <w:sz w:val="16"/>
        </w:rPr>
      </w:pPr>
      <w:r>
        <w:rPr>
          <w:rFonts w:ascii="Helvetica" w:eastAsia="Helvetica" w:hAnsi="Helvetica"/>
          <w:b/>
          <w:color w:val="000000"/>
          <w:sz w:val="16"/>
        </w:rPr>
        <w:t>Detected Defects</w:t>
      </w:r>
    </w:p>
    <w:sectPr w:rsidR="00E87D41" w:rsidSect="00034616">
      <w:pgSz w:w="11900" w:h="16840"/>
      <w:pgMar w:top="334" w:right="920" w:bottom="1440" w:left="940" w:header="720" w:footer="720" w:gutter="0"/>
      <w:cols w:space="720" w:equalWidth="0">
        <w:col w:w="100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3C6"/>
    <w:rsid w:val="00034616"/>
    <w:rsid w:val="0006063C"/>
    <w:rsid w:val="00100C09"/>
    <w:rsid w:val="0015074B"/>
    <w:rsid w:val="00157BA6"/>
    <w:rsid w:val="00200C97"/>
    <w:rsid w:val="0029639D"/>
    <w:rsid w:val="0030687D"/>
    <w:rsid w:val="00326F90"/>
    <w:rsid w:val="003446F6"/>
    <w:rsid w:val="00355DE2"/>
    <w:rsid w:val="003C4EDB"/>
    <w:rsid w:val="003D73C9"/>
    <w:rsid w:val="004F400C"/>
    <w:rsid w:val="00507A93"/>
    <w:rsid w:val="00557D0F"/>
    <w:rsid w:val="00595390"/>
    <w:rsid w:val="00614323"/>
    <w:rsid w:val="006317F7"/>
    <w:rsid w:val="006B346A"/>
    <w:rsid w:val="006D3A73"/>
    <w:rsid w:val="006D7763"/>
    <w:rsid w:val="006F289D"/>
    <w:rsid w:val="006F2BF4"/>
    <w:rsid w:val="007031DD"/>
    <w:rsid w:val="007B51C7"/>
    <w:rsid w:val="007B58F3"/>
    <w:rsid w:val="0084641D"/>
    <w:rsid w:val="008A02E0"/>
    <w:rsid w:val="008C2908"/>
    <w:rsid w:val="008F2C4C"/>
    <w:rsid w:val="009D5244"/>
    <w:rsid w:val="00A1447E"/>
    <w:rsid w:val="00A61722"/>
    <w:rsid w:val="00AA1D8D"/>
    <w:rsid w:val="00B47730"/>
    <w:rsid w:val="00BD1DBA"/>
    <w:rsid w:val="00C83D59"/>
    <w:rsid w:val="00CB0664"/>
    <w:rsid w:val="00D03A80"/>
    <w:rsid w:val="00D46BFC"/>
    <w:rsid w:val="00E37359"/>
    <w:rsid w:val="00E87D41"/>
    <w:rsid w:val="00EF1428"/>
    <w:rsid w:val="00F52041"/>
    <w:rsid w:val="00F77C3B"/>
    <w:rsid w:val="00F904C0"/>
    <w:rsid w:val="00FA6C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9B204"/>
  <w14:defaultImageDpi w14:val="300"/>
  <w15:docId w15:val="{6D2F03A6-9A67-47FB-898F-6A354EB7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Radhakrishna Yadav (Treeswise-IN)</cp:lastModifiedBy>
  <cp:revision>36</cp:revision>
  <dcterms:created xsi:type="dcterms:W3CDTF">2013-12-23T23:15:00Z</dcterms:created>
  <dcterms:modified xsi:type="dcterms:W3CDTF">2023-01-18T13:13:00Z</dcterms:modified>
  <cp:category/>
</cp:coreProperties>
</file>